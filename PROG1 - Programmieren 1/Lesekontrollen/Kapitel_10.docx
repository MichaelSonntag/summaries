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38D" w:rsidRDefault="00A111C7">
      <w:r w:rsidRPr="00A111C7">
        <w:rPr>
          <w:noProof/>
        </w:rPr>
        <w:drawing>
          <wp:inline distT="0" distB="0" distL="0" distR="0" wp14:anchorId="35A6E5E3" wp14:editId="546E7C18">
            <wp:extent cx="4867954" cy="4172532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C7" w:rsidRDefault="00A111C7" w:rsidP="00A111C7">
      <w:pPr>
        <w:pStyle w:val="Listenabsatz"/>
        <w:numPr>
          <w:ilvl w:val="0"/>
          <w:numId w:val="15"/>
        </w:numPr>
      </w:pPr>
      <w:r>
        <w:t>1 Punkt</w:t>
      </w:r>
    </w:p>
    <w:p w:rsidR="00A111C7" w:rsidRDefault="00A111C7" w:rsidP="00A111C7">
      <w:r w:rsidRPr="00A111C7">
        <w:rPr>
          <w:noProof/>
        </w:rPr>
        <w:drawing>
          <wp:inline distT="0" distB="0" distL="0" distR="0" wp14:anchorId="699F5AAB" wp14:editId="01FD45D3">
            <wp:extent cx="5760085" cy="22955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C7" w:rsidRDefault="00A111C7" w:rsidP="00A111C7">
      <w:pPr>
        <w:pStyle w:val="Listenabsatz"/>
        <w:numPr>
          <w:ilvl w:val="0"/>
          <w:numId w:val="15"/>
        </w:numPr>
      </w:pPr>
      <w:r>
        <w:t>0 Punkte</w:t>
      </w:r>
    </w:p>
    <w:p w:rsidR="00CB26C0" w:rsidRDefault="00CB26C0" w:rsidP="00CB26C0">
      <w:pPr>
        <w:pStyle w:val="Listenabsatz"/>
        <w:numPr>
          <w:ilvl w:val="1"/>
          <w:numId w:val="15"/>
        </w:numPr>
      </w:pPr>
      <w:r>
        <w:t>A, C sind korrekt</w:t>
      </w:r>
    </w:p>
    <w:p w:rsidR="00A111C7" w:rsidRDefault="00A111C7" w:rsidP="00A111C7">
      <w:r w:rsidRPr="00A111C7">
        <w:rPr>
          <w:noProof/>
        </w:rPr>
        <w:drawing>
          <wp:inline distT="0" distB="0" distL="0" distR="0" wp14:anchorId="16778282" wp14:editId="6363F097">
            <wp:extent cx="5760085" cy="19672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C7" w:rsidRDefault="00A111C7" w:rsidP="00A111C7">
      <w:pPr>
        <w:pStyle w:val="Listenabsatz"/>
        <w:numPr>
          <w:ilvl w:val="0"/>
          <w:numId w:val="15"/>
        </w:numPr>
      </w:pPr>
      <w:r>
        <w:lastRenderedPageBreak/>
        <w:t>0 Punkte</w:t>
      </w:r>
    </w:p>
    <w:p w:rsidR="00CB26C0" w:rsidRDefault="00CB26C0" w:rsidP="00CB26C0">
      <w:pPr>
        <w:pStyle w:val="Listenabsatz"/>
        <w:numPr>
          <w:ilvl w:val="1"/>
          <w:numId w:val="15"/>
        </w:numPr>
      </w:pPr>
      <w:r>
        <w:t>A, B, C sind korrekt</w:t>
      </w:r>
    </w:p>
    <w:p w:rsidR="00A111C7" w:rsidRDefault="00A111C7" w:rsidP="00A111C7">
      <w:r w:rsidRPr="00A111C7">
        <w:rPr>
          <w:noProof/>
        </w:rPr>
        <w:drawing>
          <wp:inline distT="0" distB="0" distL="0" distR="0" wp14:anchorId="36364E3B" wp14:editId="306304A2">
            <wp:extent cx="5760085" cy="22332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C7" w:rsidRDefault="00A111C7" w:rsidP="00A111C7">
      <w:pPr>
        <w:pStyle w:val="Listenabsatz"/>
        <w:numPr>
          <w:ilvl w:val="0"/>
          <w:numId w:val="15"/>
        </w:numPr>
      </w:pPr>
      <w:r>
        <w:t>1 Punkt</w:t>
      </w:r>
    </w:p>
    <w:p w:rsidR="00A111C7" w:rsidRDefault="00A111C7" w:rsidP="00A111C7">
      <w:r w:rsidRPr="00A111C7">
        <w:rPr>
          <w:noProof/>
        </w:rPr>
        <w:drawing>
          <wp:inline distT="0" distB="0" distL="0" distR="0" wp14:anchorId="5566B393" wp14:editId="42EAA23E">
            <wp:extent cx="4944165" cy="3562847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C7" w:rsidRDefault="00A111C7" w:rsidP="00A111C7">
      <w:pPr>
        <w:pStyle w:val="Listenabsatz"/>
        <w:numPr>
          <w:ilvl w:val="0"/>
          <w:numId w:val="15"/>
        </w:numPr>
      </w:pPr>
      <w:r>
        <w:t>0 Punkte</w:t>
      </w:r>
    </w:p>
    <w:p w:rsidR="00CB26C0" w:rsidRDefault="00CB26C0" w:rsidP="00CB26C0">
      <w:pPr>
        <w:pStyle w:val="Listenabsatz"/>
        <w:numPr>
          <w:ilvl w:val="1"/>
          <w:numId w:val="15"/>
        </w:numPr>
      </w:pPr>
      <w:r>
        <w:t>A, B sind korrekt</w:t>
      </w:r>
    </w:p>
    <w:p w:rsidR="00A111C7" w:rsidRDefault="00A111C7" w:rsidP="00A111C7">
      <w:r w:rsidRPr="00A111C7">
        <w:rPr>
          <w:noProof/>
        </w:rPr>
        <w:lastRenderedPageBreak/>
        <w:drawing>
          <wp:inline distT="0" distB="0" distL="0" distR="0" wp14:anchorId="505CEA70" wp14:editId="5FA3B4FE">
            <wp:extent cx="4915586" cy="3858163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C7" w:rsidRDefault="00A111C7" w:rsidP="00A111C7">
      <w:pPr>
        <w:pStyle w:val="Listenabsatz"/>
        <w:numPr>
          <w:ilvl w:val="0"/>
          <w:numId w:val="15"/>
        </w:numPr>
      </w:pPr>
      <w:r>
        <w:t>0 Punkte</w:t>
      </w:r>
    </w:p>
    <w:p w:rsidR="00CB26C0" w:rsidRDefault="00CB26C0" w:rsidP="00CB26C0">
      <w:pPr>
        <w:pStyle w:val="Listenabsatz"/>
        <w:numPr>
          <w:ilvl w:val="1"/>
          <w:numId w:val="15"/>
        </w:numPr>
      </w:pPr>
      <w:r>
        <w:t>Nein</w:t>
      </w:r>
      <w:bookmarkStart w:id="0" w:name="_GoBack"/>
      <w:bookmarkEnd w:id="0"/>
    </w:p>
    <w:p w:rsidR="00A111C7" w:rsidRDefault="00A111C7" w:rsidP="00A111C7">
      <w:r w:rsidRPr="00A111C7">
        <w:rPr>
          <w:noProof/>
        </w:rPr>
        <w:drawing>
          <wp:inline distT="0" distB="0" distL="0" distR="0" wp14:anchorId="166913B5" wp14:editId="083A8E4F">
            <wp:extent cx="5760085" cy="162496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C7" w:rsidRDefault="00A111C7" w:rsidP="00A111C7">
      <w:pPr>
        <w:pStyle w:val="Listenabsatz"/>
        <w:numPr>
          <w:ilvl w:val="0"/>
          <w:numId w:val="15"/>
        </w:numPr>
      </w:pPr>
      <w:r>
        <w:t>1 Punkt</w:t>
      </w:r>
    </w:p>
    <w:p w:rsidR="00A111C7" w:rsidRDefault="00A111C7" w:rsidP="00A111C7">
      <w:r w:rsidRPr="00A111C7">
        <w:rPr>
          <w:noProof/>
        </w:rPr>
        <w:drawing>
          <wp:inline distT="0" distB="0" distL="0" distR="0" wp14:anchorId="2AFAB99A" wp14:editId="13E67C4B">
            <wp:extent cx="5760085" cy="13049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C7" w:rsidRDefault="00A111C7" w:rsidP="00A111C7">
      <w:pPr>
        <w:pStyle w:val="Listenabsatz"/>
        <w:numPr>
          <w:ilvl w:val="0"/>
          <w:numId w:val="15"/>
        </w:numPr>
      </w:pPr>
      <w:r>
        <w:t>0 Punkte</w:t>
      </w:r>
    </w:p>
    <w:p w:rsidR="00CB26C0" w:rsidRDefault="00CB26C0" w:rsidP="00CB26C0">
      <w:pPr>
        <w:pStyle w:val="Listenabsatz"/>
        <w:numPr>
          <w:ilvl w:val="1"/>
          <w:numId w:val="15"/>
        </w:numPr>
      </w:pPr>
      <w:r>
        <w:t>B ist korrekt</w:t>
      </w:r>
    </w:p>
    <w:p w:rsidR="00CB26C0" w:rsidRDefault="00A111C7" w:rsidP="00A111C7">
      <w:r w:rsidRPr="00A111C7">
        <w:rPr>
          <w:noProof/>
        </w:rPr>
        <w:drawing>
          <wp:inline distT="0" distB="0" distL="0" distR="0" wp14:anchorId="4530F40C" wp14:editId="51BE5C08">
            <wp:extent cx="5760085" cy="1195705"/>
            <wp:effectExtent l="0" t="0" r="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 w:rsidR="00CB26C0">
        <w:t xml:space="preserve"> 0 Punkte</w:t>
      </w:r>
    </w:p>
    <w:p w:rsidR="00CB26C0" w:rsidRDefault="00CB26C0" w:rsidP="00A111C7">
      <w:r>
        <w:lastRenderedPageBreak/>
        <w:tab/>
        <w:t>A ist korrekt</w:t>
      </w:r>
    </w:p>
    <w:p w:rsidR="00CB26C0" w:rsidRDefault="00CB26C0" w:rsidP="00A111C7">
      <w:r>
        <w:tab/>
      </w:r>
    </w:p>
    <w:p w:rsidR="00A111C7" w:rsidRDefault="00A111C7" w:rsidP="00A111C7"/>
    <w:p w:rsidR="00A111C7" w:rsidRDefault="00A111C7" w:rsidP="00A111C7">
      <w:r w:rsidRPr="00A111C7">
        <w:rPr>
          <w:noProof/>
        </w:rPr>
        <w:drawing>
          <wp:inline distT="0" distB="0" distL="0" distR="0" wp14:anchorId="064835BB" wp14:editId="72E280DE">
            <wp:extent cx="5760085" cy="129730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C7" w:rsidRDefault="00A111C7" w:rsidP="00A111C7">
      <w:pPr>
        <w:pStyle w:val="Listenabsatz"/>
        <w:numPr>
          <w:ilvl w:val="0"/>
          <w:numId w:val="15"/>
        </w:numPr>
      </w:pPr>
      <w:r>
        <w:t>0 Punkte</w:t>
      </w:r>
    </w:p>
    <w:p w:rsidR="00CB26C0" w:rsidRDefault="00CB26C0" w:rsidP="00CB26C0">
      <w:pPr>
        <w:pStyle w:val="Listenabsatz"/>
        <w:numPr>
          <w:ilvl w:val="1"/>
          <w:numId w:val="15"/>
        </w:numPr>
      </w:pPr>
      <w:r>
        <w:t>B ist korrekt</w:t>
      </w:r>
    </w:p>
    <w:p w:rsidR="00A111C7" w:rsidRDefault="00A111C7" w:rsidP="00A111C7">
      <w:r w:rsidRPr="00A111C7">
        <w:rPr>
          <w:noProof/>
        </w:rPr>
        <w:drawing>
          <wp:inline distT="0" distB="0" distL="0" distR="0" wp14:anchorId="55BA92FA" wp14:editId="147A7B02">
            <wp:extent cx="5760085" cy="1156335"/>
            <wp:effectExtent l="0" t="0" r="0" b="571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C7" w:rsidRDefault="00A111C7" w:rsidP="00A111C7">
      <w:pPr>
        <w:pStyle w:val="Listenabsatz"/>
        <w:numPr>
          <w:ilvl w:val="0"/>
          <w:numId w:val="15"/>
        </w:numPr>
      </w:pPr>
      <w:r>
        <w:t>1 Punkt</w:t>
      </w:r>
    </w:p>
    <w:p w:rsidR="00A111C7" w:rsidRDefault="00A111C7" w:rsidP="00A111C7">
      <w:r w:rsidRPr="00A111C7">
        <w:rPr>
          <w:noProof/>
        </w:rPr>
        <w:drawing>
          <wp:inline distT="0" distB="0" distL="0" distR="0" wp14:anchorId="31E9F410" wp14:editId="3526A295">
            <wp:extent cx="5760085" cy="2013585"/>
            <wp:effectExtent l="0" t="0" r="0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C7" w:rsidRDefault="00A111C7" w:rsidP="00A111C7">
      <w:pPr>
        <w:pStyle w:val="Listenabsatz"/>
        <w:numPr>
          <w:ilvl w:val="0"/>
          <w:numId w:val="15"/>
        </w:numPr>
      </w:pPr>
      <w:r>
        <w:t>1 Punkt</w:t>
      </w:r>
    </w:p>
    <w:p w:rsidR="00A111C7" w:rsidRDefault="00A111C7" w:rsidP="00A111C7"/>
    <w:sectPr w:rsidR="00A111C7" w:rsidSect="00C86745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79E5"/>
    <w:multiLevelType w:val="multilevel"/>
    <w:tmpl w:val="6C3A467A"/>
    <w:lvl w:ilvl="0">
      <w:start w:val="1"/>
      <w:numFmt w:val="bullet"/>
      <w:pStyle w:val="ListWithCheckboxes"/>
      <w:lvlText w:val="□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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2">
      <w:start w:val="1"/>
      <w:numFmt w:val="bullet"/>
      <w:lvlText w:val="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  <w:lvl w:ilvl="3">
      <w:start w:val="1"/>
      <w:numFmt w:val="bullet"/>
      <w:lvlText w:val=""/>
      <w:lvlJc w:val="left"/>
      <w:pPr>
        <w:tabs>
          <w:tab w:val="num" w:pos="1701"/>
        </w:tabs>
        <w:ind w:left="1701" w:hanging="425"/>
      </w:pPr>
      <w:rPr>
        <w:rFonts w:ascii="Wingdings" w:hAnsi="Wingdings" w:hint="default"/>
      </w:rPr>
    </w:lvl>
    <w:lvl w:ilvl="4">
      <w:start w:val="1"/>
      <w:numFmt w:val="bullet"/>
      <w:lvlText w:val="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</w:rPr>
    </w:lvl>
    <w:lvl w:ilvl="5">
      <w:start w:val="1"/>
      <w:numFmt w:val="bullet"/>
      <w:lvlText w:val=""/>
      <w:lvlJc w:val="left"/>
      <w:pPr>
        <w:tabs>
          <w:tab w:val="num" w:pos="2552"/>
        </w:tabs>
        <w:ind w:left="2552" w:hanging="426"/>
      </w:pPr>
      <w:rPr>
        <w:rFonts w:ascii="Wingdings" w:hAnsi="Wingdings" w:hint="default"/>
      </w:rPr>
    </w:lvl>
    <w:lvl w:ilvl="6">
      <w:start w:val="1"/>
      <w:numFmt w:val="bullet"/>
      <w:lvlText w:val=""/>
      <w:lvlJc w:val="left"/>
      <w:pPr>
        <w:tabs>
          <w:tab w:val="num" w:pos="2977"/>
        </w:tabs>
        <w:ind w:left="2977" w:hanging="425"/>
      </w:pPr>
      <w:rPr>
        <w:rFonts w:ascii="Wingdings" w:hAnsi="Wingdings" w:hint="default"/>
      </w:rPr>
    </w:lvl>
    <w:lvl w:ilvl="7">
      <w:start w:val="1"/>
      <w:numFmt w:val="bullet"/>
      <w:lvlText w:val=""/>
      <w:lvlJc w:val="left"/>
      <w:pPr>
        <w:tabs>
          <w:tab w:val="num" w:pos="3402"/>
        </w:tabs>
        <w:ind w:left="3402" w:hanging="425"/>
      </w:pPr>
      <w:rPr>
        <w:rFonts w:ascii="Wingdings" w:hAnsi="Wingdings" w:hint="default"/>
      </w:rPr>
    </w:lvl>
    <w:lvl w:ilvl="8">
      <w:start w:val="1"/>
      <w:numFmt w:val="bullet"/>
      <w:lvlText w:val=""/>
      <w:lvlJc w:val="left"/>
      <w:pPr>
        <w:tabs>
          <w:tab w:val="num" w:pos="3827"/>
        </w:tabs>
        <w:ind w:left="3827" w:hanging="425"/>
      </w:pPr>
      <w:rPr>
        <w:rFonts w:ascii="Wingdings" w:hAnsi="Wingdings" w:hint="default"/>
      </w:rPr>
    </w:lvl>
  </w:abstractNum>
  <w:abstractNum w:abstractNumId="1" w15:restartNumberingAfterBreak="0">
    <w:nsid w:val="1F8A2D06"/>
    <w:multiLevelType w:val="multilevel"/>
    <w:tmpl w:val="6504B20C"/>
    <w:styleLink w:val="ListWithNumber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693"/>
        </w:tabs>
        <w:ind w:left="2693" w:hanging="992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3827"/>
        </w:tabs>
        <w:ind w:left="3827" w:hanging="113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  <w:lvl w:ilvl="5">
      <w:start w:val="1"/>
      <w:numFmt w:val="decimal"/>
      <w:lvlText w:val="%1.%2.%3.%4.%5.%6."/>
      <w:lvlJc w:val="left"/>
      <w:pPr>
        <w:tabs>
          <w:tab w:val="num" w:pos="5103"/>
        </w:tabs>
        <w:ind w:left="5103" w:hanging="127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6">
      <w:start w:val="1"/>
      <w:numFmt w:val="decimal"/>
      <w:lvlText w:val="%1.%2.%3.%4.%5.%6.%7."/>
      <w:lvlJc w:val="left"/>
      <w:pPr>
        <w:tabs>
          <w:tab w:val="num" w:pos="6521"/>
        </w:tabs>
        <w:ind w:left="6521" w:hanging="1418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7">
      <w:start w:val="1"/>
      <w:numFmt w:val="decimal"/>
      <w:lvlText w:val="%1.%2.%3.%4.%5.%6.%8."/>
      <w:lvlJc w:val="left"/>
      <w:pPr>
        <w:tabs>
          <w:tab w:val="num" w:pos="8222"/>
        </w:tabs>
        <w:ind w:left="8222" w:hanging="170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  <w:lvl w:ilvl="8">
      <w:start w:val="1"/>
      <w:numFmt w:val="decimal"/>
      <w:lvlText w:val="%1.%2.%3.%4.%5.%6.%7.%8.%9."/>
      <w:lvlJc w:val="left"/>
      <w:pPr>
        <w:tabs>
          <w:tab w:val="num" w:pos="10206"/>
        </w:tabs>
        <w:ind w:left="10206" w:hanging="19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</w:abstractNum>
  <w:abstractNum w:abstractNumId="2" w15:restartNumberingAfterBreak="0">
    <w:nsid w:val="220B3583"/>
    <w:multiLevelType w:val="hybridMultilevel"/>
    <w:tmpl w:val="FA4A7B5A"/>
    <w:lvl w:ilvl="0" w:tplc="6AB6443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D3D28"/>
    <w:multiLevelType w:val="multilevel"/>
    <w:tmpl w:val="E188D56E"/>
    <w:styleLink w:val="ListLevelsWithNumbers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pacing w:val="0"/>
        <w:w w:val="100"/>
        <w:kern w:val="10"/>
        <w:position w:val="0"/>
        <w:sz w:val="22"/>
        <w:vertAlign w:val="baseline"/>
        <w14:cntxtAlts w14:val="0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</w:abstractNum>
  <w:abstractNum w:abstractNumId="4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" w15:restartNumberingAfterBreak="0">
    <w:nsid w:val="3D122A9B"/>
    <w:multiLevelType w:val="multilevel"/>
    <w:tmpl w:val="0C52EC1E"/>
    <w:lvl w:ilvl="0">
      <w:start w:val="1"/>
      <w:numFmt w:val="bullet"/>
      <w:pStyle w:val="ListWithSymbols"/>
      <w:lvlText w:val="-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6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C7"/>
    <w:rsid w:val="000279EF"/>
    <w:rsid w:val="002849B7"/>
    <w:rsid w:val="007C7F62"/>
    <w:rsid w:val="008E7591"/>
    <w:rsid w:val="00A111C7"/>
    <w:rsid w:val="00AB5A22"/>
    <w:rsid w:val="00AC6EE1"/>
    <w:rsid w:val="00BE0403"/>
    <w:rsid w:val="00C4638D"/>
    <w:rsid w:val="00C86745"/>
    <w:rsid w:val="00CB26C0"/>
    <w:rsid w:val="00F632EF"/>
    <w:rsid w:val="00F8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5AD23"/>
  <w15:chartTrackingRefBased/>
  <w15:docId w15:val="{A9B3A6AB-CC98-4C56-A79E-CEC3AE2D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C6EE1"/>
    <w:rPr>
      <w:rFonts w:cs="Times New Roman"/>
      <w:kern w:val="10"/>
      <w:lang w:eastAsia="de-CH"/>
    </w:rPr>
  </w:style>
  <w:style w:type="paragraph" w:styleId="berschrift1">
    <w:name w:val="heading 1"/>
    <w:basedOn w:val="Standard"/>
    <w:next w:val="Standard"/>
    <w:link w:val="berschrift1Zchn"/>
    <w:qFormat/>
    <w:rsid w:val="00AC6EE1"/>
    <w:pPr>
      <w:keepNext/>
      <w:keepLines/>
      <w:numPr>
        <w:numId w:val="14"/>
      </w:numPr>
      <w:spacing w:before="240" w:after="120"/>
      <w:outlineLvl w:val="0"/>
    </w:pPr>
    <w:rPr>
      <w:rFonts w:ascii="Arial Black" w:hAnsi="Arial Black" w:cs="Arial"/>
      <w:bCs/>
      <w:sz w:val="24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C6EE1"/>
    <w:pPr>
      <w:keepNext/>
      <w:keepLines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C6EE1"/>
    <w:pPr>
      <w:keepNext/>
      <w:keepLines/>
      <w:numPr>
        <w:ilvl w:val="2"/>
        <w:numId w:val="14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C6EE1"/>
    <w:pPr>
      <w:keepNext/>
      <w:keepLines/>
      <w:numPr>
        <w:ilvl w:val="3"/>
        <w:numId w:val="14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C6EE1"/>
    <w:pPr>
      <w:numPr>
        <w:ilvl w:val="4"/>
        <w:numId w:val="14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C6EE1"/>
    <w:pPr>
      <w:numPr>
        <w:ilvl w:val="5"/>
        <w:numId w:val="14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qFormat/>
    <w:rsid w:val="00AC6EE1"/>
    <w:pPr>
      <w:numPr>
        <w:ilvl w:val="6"/>
        <w:numId w:val="14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qFormat/>
    <w:rsid w:val="00AC6EE1"/>
    <w:pPr>
      <w:numPr>
        <w:ilvl w:val="7"/>
        <w:numId w:val="14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qFormat/>
    <w:rsid w:val="00AC6EE1"/>
    <w:pPr>
      <w:numPr>
        <w:ilvl w:val="8"/>
        <w:numId w:val="14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chnitt">
    <w:name w:val="Abschnitt"/>
    <w:basedOn w:val="Standard"/>
    <w:next w:val="Standard"/>
    <w:qFormat/>
    <w:rsid w:val="00AC6EE1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customStyle="1" w:styleId="Absender">
    <w:name w:val="Absender"/>
    <w:basedOn w:val="Standard"/>
    <w:uiPriority w:val="1"/>
    <w:rsid w:val="00AC6EE1"/>
    <w:rPr>
      <w:rFonts w:cs="Arial"/>
      <w:sz w:val="16"/>
      <w:szCs w:val="16"/>
    </w:rPr>
  </w:style>
  <w:style w:type="paragraph" w:customStyle="1" w:styleId="AbsenderTitel">
    <w:name w:val="Absender_Titel"/>
    <w:basedOn w:val="Absender"/>
    <w:rsid w:val="00AC6EE1"/>
    <w:rPr>
      <w:rFonts w:ascii="Arial Black" w:hAnsi="Arial Black"/>
    </w:rPr>
  </w:style>
  <w:style w:type="paragraph" w:customStyle="1" w:styleId="berschrift1oNr">
    <w:name w:val="Überschrift 1 o. Nr."/>
    <w:basedOn w:val="Standard"/>
    <w:next w:val="Standard"/>
    <w:qFormat/>
    <w:rsid w:val="00AC6EE1"/>
    <w:pPr>
      <w:spacing w:before="240" w:after="120"/>
    </w:pPr>
    <w:rPr>
      <w:rFonts w:ascii="Arial Black" w:hAnsi="Arial Black"/>
      <w:sz w:val="24"/>
    </w:rPr>
  </w:style>
  <w:style w:type="paragraph" w:customStyle="1" w:styleId="Appendix">
    <w:name w:val="Appendix"/>
    <w:basedOn w:val="berschrift1oNr"/>
    <w:next w:val="Standard"/>
    <w:uiPriority w:val="1"/>
    <w:rsid w:val="00AC6EE1"/>
    <w:pPr>
      <w:keepNext/>
      <w:keepLines/>
      <w:outlineLvl w:val="0"/>
    </w:pPr>
  </w:style>
  <w:style w:type="character" w:customStyle="1" w:styleId="Art-Hochgestellt">
    <w:name w:val="Art-Hochgestellt"/>
    <w:rsid w:val="00AC6EE1"/>
    <w:rPr>
      <w:vertAlign w:val="superscript"/>
    </w:rPr>
  </w:style>
  <w:style w:type="paragraph" w:customStyle="1" w:styleId="Art-Titel">
    <w:name w:val="Art-Titel"/>
    <w:basedOn w:val="Standard"/>
    <w:next w:val="Standard"/>
    <w:rsid w:val="00AC6EE1"/>
    <w:pPr>
      <w:ind w:left="1134" w:hanging="1134"/>
    </w:pPr>
    <w:rPr>
      <w:b/>
      <w:lang w:val="en-US"/>
    </w:rPr>
  </w:style>
  <w:style w:type="paragraph" w:customStyle="1" w:styleId="Art-Text">
    <w:name w:val="Art-Text"/>
    <w:basedOn w:val="Art-Titel"/>
    <w:rsid w:val="00AC6EE1"/>
    <w:pPr>
      <w:ind w:left="425" w:hanging="425"/>
    </w:pPr>
    <w:rPr>
      <w:b w:val="0"/>
    </w:rPr>
  </w:style>
  <w:style w:type="paragraph" w:customStyle="1" w:styleId="Balkenberschrift">
    <w:name w:val="Balkenüberschrift"/>
    <w:basedOn w:val="Standard"/>
    <w:next w:val="Standard"/>
    <w:uiPriority w:val="4"/>
    <w:qFormat/>
    <w:rsid w:val="00AC6EE1"/>
    <w:pPr>
      <w:keepNext/>
      <w:keepLines/>
      <w:spacing w:after="240"/>
    </w:pPr>
    <w:rPr>
      <w:rFonts w:ascii="Times New Roman" w:hAnsi="Times New Roman"/>
      <w:i/>
      <w:color w:val="808080" w:themeColor="background1" w:themeShade="80"/>
      <w:sz w:val="72"/>
    </w:rPr>
  </w:style>
  <w:style w:type="paragraph" w:customStyle="1" w:styleId="Betreff">
    <w:name w:val="Betreff"/>
    <w:basedOn w:val="Standard"/>
    <w:rsid w:val="00AC6EE1"/>
    <w:rPr>
      <w:rFonts w:ascii="Arial Black" w:hAnsi="Arial Black"/>
      <w:sz w:val="24"/>
    </w:rPr>
  </w:style>
  <w:style w:type="paragraph" w:customStyle="1" w:styleId="CityDate">
    <w:name w:val="CityDate"/>
    <w:basedOn w:val="Standard"/>
    <w:rsid w:val="00AC6EE1"/>
    <w:pPr>
      <w:spacing w:before="240"/>
    </w:pPr>
  </w:style>
  <w:style w:type="character" w:customStyle="1" w:styleId="Description">
    <w:name w:val="Description"/>
    <w:rsid w:val="00AC6EE1"/>
    <w:rPr>
      <w:sz w:val="14"/>
    </w:rPr>
  </w:style>
  <w:style w:type="character" w:styleId="Fett">
    <w:name w:val="Strong"/>
    <w:qFormat/>
    <w:rsid w:val="00AC6EE1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rsid w:val="00AC6EE1"/>
    <w:rPr>
      <w:sz w:val="12"/>
      <w:vertAlign w:val="superscript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AC6EE1"/>
    <w:rPr>
      <w:rFonts w:eastAsia="Times New Roman" w:cs="Times New Roman"/>
      <w:kern w:val="10"/>
      <w:sz w:val="12"/>
      <w:vertAlign w:val="superscript"/>
      <w:lang w:eastAsia="de-CH"/>
    </w:rPr>
  </w:style>
  <w:style w:type="paragraph" w:styleId="Funotentext">
    <w:name w:val="footnote text"/>
    <w:basedOn w:val="Standard"/>
    <w:link w:val="FunotentextZchn"/>
    <w:rsid w:val="00AC6EE1"/>
    <w:rPr>
      <w:sz w:val="12"/>
    </w:rPr>
  </w:style>
  <w:style w:type="character" w:customStyle="1" w:styleId="FunotentextZchn">
    <w:name w:val="Fußnotentext Zchn"/>
    <w:basedOn w:val="Absatz-Standardschriftart"/>
    <w:link w:val="Funotentext"/>
    <w:rsid w:val="00AC6EE1"/>
    <w:rPr>
      <w:rFonts w:eastAsia="Times New Roman" w:cs="Times New Roman"/>
      <w:kern w:val="10"/>
      <w:sz w:val="12"/>
      <w:lang w:eastAsia="de-CH"/>
    </w:rPr>
  </w:style>
  <w:style w:type="character" w:styleId="Funotenzeichen">
    <w:name w:val="footnote reference"/>
    <w:basedOn w:val="Absatz-Standardschriftart"/>
    <w:uiPriority w:val="99"/>
    <w:unhideWhenUsed/>
    <w:rsid w:val="00AC6EE1"/>
    <w:rPr>
      <w:vertAlign w:val="superscript"/>
    </w:rPr>
  </w:style>
  <w:style w:type="paragraph" w:styleId="Fuzeile">
    <w:name w:val="footer"/>
    <w:basedOn w:val="Standard"/>
    <w:link w:val="FuzeileZchn"/>
    <w:rsid w:val="00AC6EE1"/>
    <w:pPr>
      <w:tabs>
        <w:tab w:val="center" w:pos="4320"/>
        <w:tab w:val="right" w:pos="8640"/>
      </w:tabs>
    </w:pPr>
    <w:rPr>
      <w:sz w:val="16"/>
    </w:rPr>
  </w:style>
  <w:style w:type="character" w:customStyle="1" w:styleId="FuzeileZchn">
    <w:name w:val="Fußzeile Zchn"/>
    <w:link w:val="Fuzeile"/>
    <w:rsid w:val="00AC6EE1"/>
    <w:rPr>
      <w:rFonts w:eastAsia="Times New Roman" w:cs="Times New Roman"/>
      <w:kern w:val="10"/>
      <w:sz w:val="16"/>
      <w:lang w:eastAsia="de-CH"/>
    </w:rPr>
  </w:style>
  <w:style w:type="paragraph" w:customStyle="1" w:styleId="Fusszeile">
    <w:name w:val="Fusszeile"/>
    <w:basedOn w:val="Standard"/>
    <w:rsid w:val="00AC6EE1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Pfad">
    <w:name w:val="Fusszeile-Pfad"/>
    <w:basedOn w:val="Standard"/>
    <w:rsid w:val="00AC6EE1"/>
    <w:rPr>
      <w:color w:val="808080"/>
      <w:sz w:val="12"/>
    </w:rPr>
  </w:style>
  <w:style w:type="paragraph" w:customStyle="1" w:styleId="Fusszeile-Seite">
    <w:name w:val="Fusszeile-Seite"/>
    <w:basedOn w:val="Standard"/>
    <w:rsid w:val="00AC6EE1"/>
    <w:pPr>
      <w:jc w:val="right"/>
    </w:pPr>
    <w:rPr>
      <w:sz w:val="16"/>
    </w:rPr>
  </w:style>
  <w:style w:type="paragraph" w:customStyle="1" w:styleId="Haupttitel">
    <w:name w:val="Haupttitel"/>
    <w:basedOn w:val="Standard"/>
    <w:next w:val="Standard"/>
    <w:rsid w:val="00AC6EE1"/>
    <w:rPr>
      <w:rFonts w:ascii="Arial Black" w:hAnsi="Arial Black"/>
      <w:color w:val="000000" w:themeColor="text1"/>
      <w:sz w:val="26"/>
    </w:rPr>
  </w:style>
  <w:style w:type="character" w:styleId="Hervorhebung">
    <w:name w:val="Emphasis"/>
    <w:uiPriority w:val="3"/>
    <w:qFormat/>
    <w:rsid w:val="00AC6EE1"/>
    <w:rPr>
      <w:b/>
      <w:iCs/>
    </w:rPr>
  </w:style>
  <w:style w:type="character" w:styleId="Hyperlink">
    <w:name w:val="Hyperlink"/>
    <w:basedOn w:val="Absatz-Standardschriftart"/>
    <w:uiPriority w:val="99"/>
    <w:unhideWhenUsed/>
    <w:rsid w:val="00AC6EE1"/>
    <w:rPr>
      <w:color w:val="0000FF" w:themeColor="hyperlink"/>
      <w:u w:val="single"/>
      <w:lang w:val="de-CH"/>
    </w:rPr>
  </w:style>
  <w:style w:type="paragraph" w:customStyle="1" w:styleId="Inhalts-Typ">
    <w:name w:val="Inhalts-Typ"/>
    <w:basedOn w:val="Standard"/>
    <w:link w:val="Inhalts-TypZchn"/>
    <w:rsid w:val="00AC6EE1"/>
    <w:rPr>
      <w:rFonts w:ascii="Arial Black" w:hAnsi="Arial Black"/>
      <w:caps/>
      <w:sz w:val="24"/>
    </w:rPr>
  </w:style>
  <w:style w:type="character" w:customStyle="1" w:styleId="Inhalts-TypZchn">
    <w:name w:val="Inhalts-Typ Zchn"/>
    <w:link w:val="Inhalts-Typ"/>
    <w:rsid w:val="00AC6EE1"/>
    <w:rPr>
      <w:rFonts w:ascii="Arial Black" w:eastAsia="Times New Roman" w:hAnsi="Arial Black" w:cs="Times New Roman"/>
      <w:caps/>
      <w:kern w:val="10"/>
      <w:sz w:val="24"/>
      <w:lang w:eastAsia="de-CH"/>
    </w:rPr>
  </w:style>
  <w:style w:type="paragraph" w:customStyle="1" w:styleId="Klassifizierungen">
    <w:name w:val="Klassifizierungen"/>
    <w:basedOn w:val="Absender"/>
    <w:rsid w:val="00AC6EE1"/>
    <w:rPr>
      <w:noProof/>
    </w:rPr>
  </w:style>
  <w:style w:type="paragraph" w:styleId="Kopfzeile">
    <w:name w:val="header"/>
    <w:basedOn w:val="Standard"/>
    <w:link w:val="KopfzeileZchn"/>
    <w:rsid w:val="00AC6EE1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AC6EE1"/>
    <w:rPr>
      <w:rFonts w:eastAsia="Times New Roman" w:cs="Times New Roman"/>
      <w:kern w:val="10"/>
      <w:lang w:eastAsia="de-CH"/>
    </w:rPr>
  </w:style>
  <w:style w:type="paragraph" w:styleId="Listenabsatz">
    <w:name w:val="List Paragraph"/>
    <w:basedOn w:val="Standard"/>
    <w:uiPriority w:val="34"/>
    <w:qFormat/>
    <w:rsid w:val="00AC6EE1"/>
    <w:pPr>
      <w:ind w:left="720"/>
      <w:contextualSpacing/>
    </w:pPr>
    <w:rPr>
      <w:szCs w:val="24"/>
      <w:lang w:eastAsia="en-US"/>
    </w:rPr>
  </w:style>
  <w:style w:type="numbering" w:customStyle="1" w:styleId="ListLevelsWithNumbers">
    <w:name w:val="ListLevelsWithNumbers"/>
    <w:uiPriority w:val="99"/>
    <w:rsid w:val="00AC6EE1"/>
    <w:pPr>
      <w:numPr>
        <w:numId w:val="1"/>
      </w:numPr>
    </w:pPr>
  </w:style>
  <w:style w:type="paragraph" w:customStyle="1" w:styleId="ListWithCheckboxes">
    <w:name w:val="ListWithCheckboxes"/>
    <w:basedOn w:val="Standard"/>
    <w:rsid w:val="00AC6EE1"/>
    <w:pPr>
      <w:numPr>
        <w:numId w:val="2"/>
      </w:numPr>
      <w:tabs>
        <w:tab w:val="left" w:pos="425"/>
      </w:tabs>
    </w:pPr>
  </w:style>
  <w:style w:type="paragraph" w:customStyle="1" w:styleId="ListWithLetters">
    <w:name w:val="ListWithLetters"/>
    <w:basedOn w:val="Standard"/>
    <w:rsid w:val="00AC6EE1"/>
    <w:pPr>
      <w:numPr>
        <w:numId w:val="3"/>
      </w:numPr>
      <w:tabs>
        <w:tab w:val="left" w:pos="425"/>
      </w:tabs>
    </w:pPr>
  </w:style>
  <w:style w:type="numbering" w:customStyle="1" w:styleId="ListWithNumbers">
    <w:name w:val="ListWithNumbers"/>
    <w:uiPriority w:val="99"/>
    <w:rsid w:val="00AC6EE1"/>
    <w:pPr>
      <w:numPr>
        <w:numId w:val="4"/>
      </w:numPr>
    </w:pPr>
  </w:style>
  <w:style w:type="paragraph" w:customStyle="1" w:styleId="ListWithSymbols">
    <w:name w:val="ListWithSymbols"/>
    <w:basedOn w:val="Standard"/>
    <w:rsid w:val="00AC6EE1"/>
    <w:pPr>
      <w:numPr>
        <w:numId w:val="5"/>
      </w:numPr>
    </w:pPr>
  </w:style>
  <w:style w:type="paragraph" w:customStyle="1" w:styleId="Metadaten">
    <w:name w:val="Metadaten"/>
    <w:basedOn w:val="Standard"/>
    <w:next w:val="Standard"/>
    <w:rsid w:val="00AC6EE1"/>
    <w:rPr>
      <w:rFonts w:cs="Arial"/>
    </w:rPr>
  </w:style>
  <w:style w:type="paragraph" w:customStyle="1" w:styleId="Minimal">
    <w:name w:val="Minimal"/>
    <w:basedOn w:val="Standard"/>
    <w:next w:val="Standard"/>
    <w:rsid w:val="00AC6EE1"/>
    <w:rPr>
      <w:color w:val="FFFFFF" w:themeColor="background1"/>
      <w:sz w:val="2"/>
    </w:rPr>
  </w:style>
  <w:style w:type="paragraph" w:customStyle="1" w:styleId="NormalKeepTogether">
    <w:name w:val="NormalKeepTogether"/>
    <w:basedOn w:val="Standard"/>
    <w:rsid w:val="00AC6EE1"/>
    <w:pPr>
      <w:keepNext/>
      <w:keepLines/>
    </w:pPr>
  </w:style>
  <w:style w:type="paragraph" w:customStyle="1" w:styleId="PositionWithValue">
    <w:name w:val="PositionWithValue"/>
    <w:basedOn w:val="Standard"/>
    <w:rsid w:val="00AC6EE1"/>
    <w:pPr>
      <w:tabs>
        <w:tab w:val="left" w:pos="6946"/>
        <w:tab w:val="decimal" w:pos="8675"/>
      </w:tabs>
      <w:ind w:right="2835"/>
    </w:pPr>
  </w:style>
  <w:style w:type="paragraph" w:customStyle="1" w:styleId="PositionWithValueLine">
    <w:name w:val="PositionWithValueLine"/>
    <w:basedOn w:val="PositionWithValue"/>
    <w:next w:val="PositionWithValue"/>
    <w:rsid w:val="00AC6EE1"/>
    <w:pPr>
      <w:tabs>
        <w:tab w:val="clear" w:pos="8675"/>
        <w:tab w:val="left" w:leader="underscore" w:pos="8987"/>
      </w:tabs>
    </w:pPr>
    <w:rPr>
      <w:sz w:val="8"/>
    </w:rPr>
  </w:style>
  <w:style w:type="paragraph" w:customStyle="1" w:styleId="Postvermerk">
    <w:name w:val="Postvermerk"/>
    <w:basedOn w:val="Standard"/>
    <w:semiHidden/>
    <w:rsid w:val="00AC6EE1"/>
    <w:rPr>
      <w:rFonts w:ascii="Helvetica" w:hAnsi="Helvetica" w:cs="Arial"/>
      <w:b/>
      <w:caps/>
      <w:sz w:val="16"/>
      <w:szCs w:val="16"/>
    </w:rPr>
  </w:style>
  <w:style w:type="character" w:styleId="Seitenzahl">
    <w:name w:val="page number"/>
    <w:rsid w:val="00AC6EE1"/>
    <w:rPr>
      <w:rFonts w:cs="Times New Roman"/>
      <w:lang w:val="de-CH" w:eastAsia="x-none"/>
    </w:rPr>
  </w:style>
  <w:style w:type="paragraph" w:customStyle="1" w:styleId="Separator">
    <w:name w:val="Separator"/>
    <w:basedOn w:val="Standard"/>
    <w:next w:val="Standard"/>
    <w:rsid w:val="00AC6EE1"/>
    <w:pPr>
      <w:pBdr>
        <w:bottom w:val="single" w:sz="4" w:space="1" w:color="auto"/>
      </w:pBdr>
    </w:pPr>
    <w:rPr>
      <w:sz w:val="2"/>
    </w:rPr>
  </w:style>
  <w:style w:type="paragraph" w:customStyle="1" w:styleId="SignatureLines">
    <w:name w:val="SignatureLines"/>
    <w:basedOn w:val="Standard"/>
    <w:next w:val="Standard"/>
    <w:rsid w:val="00AC6EE1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SignatureText">
    <w:name w:val="SignatureText"/>
    <w:basedOn w:val="Standard"/>
    <w:next w:val="Standard"/>
    <w:rsid w:val="00AC6EE1"/>
    <w:pPr>
      <w:keepNext/>
      <w:keepLines/>
      <w:tabs>
        <w:tab w:val="left" w:pos="5103"/>
      </w:tabs>
    </w:pPr>
    <w:rPr>
      <w:sz w:val="16"/>
    </w:rPr>
  </w:style>
  <w:style w:type="paragraph" w:styleId="Sprechblasentext">
    <w:name w:val="Balloon Text"/>
    <w:basedOn w:val="Standard"/>
    <w:link w:val="SprechblasentextZchn"/>
    <w:rsid w:val="00AC6E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6EE1"/>
    <w:rPr>
      <w:rFonts w:ascii="Tahoma" w:eastAsia="Times New Roman" w:hAnsi="Tahoma" w:cs="Tahoma"/>
      <w:kern w:val="10"/>
      <w:sz w:val="16"/>
      <w:szCs w:val="16"/>
      <w:lang w:eastAsia="de-CH"/>
    </w:rPr>
  </w:style>
  <w:style w:type="table" w:styleId="Tabellenraster">
    <w:name w:val="Table Grid"/>
    <w:basedOn w:val="NormaleTabelle"/>
    <w:rsid w:val="00AC6EE1"/>
    <w:rPr>
      <w:rFonts w:cs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ic075">
    <w:name w:val="Topic075"/>
    <w:basedOn w:val="Standard"/>
    <w:rsid w:val="00AC6EE1"/>
    <w:pPr>
      <w:ind w:left="425" w:hanging="425"/>
    </w:pPr>
  </w:style>
  <w:style w:type="paragraph" w:customStyle="1" w:styleId="Topic075Line">
    <w:name w:val="Topic075Line"/>
    <w:basedOn w:val="Standard"/>
    <w:rsid w:val="00AC6EE1"/>
    <w:pPr>
      <w:tabs>
        <w:tab w:val="right" w:leader="underscore" w:pos="9072"/>
      </w:tabs>
      <w:ind w:left="425" w:hanging="425"/>
    </w:pPr>
  </w:style>
  <w:style w:type="paragraph" w:customStyle="1" w:styleId="Topic300">
    <w:name w:val="Topic300"/>
    <w:basedOn w:val="Standard"/>
    <w:rsid w:val="00AC6EE1"/>
    <w:pPr>
      <w:ind w:left="1701" w:hanging="1701"/>
    </w:pPr>
  </w:style>
  <w:style w:type="paragraph" w:customStyle="1" w:styleId="Topic300Line">
    <w:name w:val="Topic300Line"/>
    <w:basedOn w:val="Standard"/>
    <w:rsid w:val="00AC6EE1"/>
    <w:pPr>
      <w:tabs>
        <w:tab w:val="right" w:leader="underscore" w:pos="9072"/>
      </w:tabs>
      <w:ind w:left="1701" w:hanging="1701"/>
    </w:pPr>
  </w:style>
  <w:style w:type="paragraph" w:customStyle="1" w:styleId="Topic450">
    <w:name w:val="Topic450"/>
    <w:basedOn w:val="Standard"/>
    <w:rsid w:val="00AC6EE1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AC6EE1"/>
    <w:pPr>
      <w:tabs>
        <w:tab w:val="right" w:leader="underscore" w:pos="9072"/>
      </w:tabs>
      <w:ind w:left="2552" w:hanging="2552"/>
    </w:pPr>
  </w:style>
  <w:style w:type="paragraph" w:customStyle="1" w:styleId="Topic600">
    <w:name w:val="Topic600"/>
    <w:basedOn w:val="Standard"/>
    <w:rsid w:val="00AC6EE1"/>
    <w:pPr>
      <w:ind w:left="3402" w:hanging="3402"/>
    </w:pPr>
  </w:style>
  <w:style w:type="paragraph" w:customStyle="1" w:styleId="Topic600Line">
    <w:name w:val="Topic600Line"/>
    <w:basedOn w:val="Standard"/>
    <w:rsid w:val="00AC6EE1"/>
    <w:pPr>
      <w:tabs>
        <w:tab w:val="right" w:leader="underscore" w:pos="9072"/>
      </w:tabs>
      <w:ind w:left="3402" w:hanging="3402"/>
    </w:pPr>
  </w:style>
  <w:style w:type="paragraph" w:customStyle="1" w:styleId="Topic750">
    <w:name w:val="Topic750"/>
    <w:basedOn w:val="Standard"/>
    <w:rsid w:val="00AC6EE1"/>
    <w:pPr>
      <w:ind w:left="4253" w:hanging="4253"/>
    </w:pPr>
  </w:style>
  <w:style w:type="paragraph" w:customStyle="1" w:styleId="Topic750Line">
    <w:name w:val="Topic750Line"/>
    <w:basedOn w:val="Standard"/>
    <w:rsid w:val="00AC6EE1"/>
    <w:pPr>
      <w:tabs>
        <w:tab w:val="right" w:leader="underscore" w:pos="9072"/>
      </w:tabs>
      <w:ind w:left="4253" w:hanging="4253"/>
    </w:pPr>
  </w:style>
  <w:style w:type="paragraph" w:customStyle="1" w:styleId="Topic900">
    <w:name w:val="Topic900"/>
    <w:basedOn w:val="Standard"/>
    <w:rsid w:val="00AC6EE1"/>
    <w:pPr>
      <w:ind w:left="5103" w:hanging="5103"/>
    </w:pPr>
  </w:style>
  <w:style w:type="paragraph" w:customStyle="1" w:styleId="Topic900Line">
    <w:name w:val="Topic900Line"/>
    <w:basedOn w:val="Standard"/>
    <w:rsid w:val="00AC6EE1"/>
    <w:pPr>
      <w:tabs>
        <w:tab w:val="right" w:leader="underscore" w:pos="9072"/>
      </w:tabs>
      <w:ind w:left="5103" w:hanging="5103"/>
    </w:pPr>
  </w:style>
  <w:style w:type="character" w:customStyle="1" w:styleId="berschrift1Zchn">
    <w:name w:val="Überschrift 1 Zchn"/>
    <w:basedOn w:val="Absatz-Standardschriftart"/>
    <w:link w:val="berschrift1"/>
    <w:rsid w:val="00AC6EE1"/>
    <w:rPr>
      <w:rFonts w:ascii="Arial Black" w:eastAsia="Times New Roman" w:hAnsi="Arial Black" w:cs="Arial"/>
      <w:bCs/>
      <w:kern w:val="10"/>
      <w:sz w:val="24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AC6EE1"/>
    <w:rPr>
      <w:rFonts w:eastAsia="Times New Roman" w:cs="Arial"/>
      <w:b/>
      <w:bCs/>
      <w:iCs/>
      <w:kern w:val="10"/>
      <w:sz w:val="24"/>
      <w:szCs w:val="28"/>
      <w:lang w:eastAsia="de-CH"/>
    </w:rPr>
  </w:style>
  <w:style w:type="paragraph" w:customStyle="1" w:styleId="berschrift2oNr">
    <w:name w:val="Überschrift 2 o. Nr."/>
    <w:basedOn w:val="Standard"/>
    <w:next w:val="Standard"/>
    <w:qFormat/>
    <w:rsid w:val="00AC6EE1"/>
    <w:pPr>
      <w:spacing w:before="240" w:after="60"/>
    </w:pPr>
    <w:rPr>
      <w:b/>
      <w:sz w:val="24"/>
    </w:rPr>
  </w:style>
  <w:style w:type="character" w:customStyle="1" w:styleId="berschrift3Zchn">
    <w:name w:val="Überschrift 3 Zchn"/>
    <w:basedOn w:val="Absatz-Standardschriftart"/>
    <w:link w:val="berschrift3"/>
    <w:rsid w:val="00AC6EE1"/>
    <w:rPr>
      <w:rFonts w:eastAsia="Times New Roman" w:cs="Arial"/>
      <w:b/>
      <w:bCs/>
      <w:kern w:val="10"/>
      <w:szCs w:val="26"/>
      <w:lang w:eastAsia="de-CH"/>
    </w:rPr>
  </w:style>
  <w:style w:type="paragraph" w:customStyle="1" w:styleId="berschrift3oNr">
    <w:name w:val="Überschrift 3 o. Nr."/>
    <w:basedOn w:val="Standard"/>
    <w:next w:val="Standard"/>
    <w:qFormat/>
    <w:rsid w:val="00AC6EE1"/>
    <w:pPr>
      <w:spacing w:before="240" w:after="60"/>
    </w:pPr>
    <w:rPr>
      <w:b/>
    </w:rPr>
  </w:style>
  <w:style w:type="character" w:customStyle="1" w:styleId="berschrift4Zchn">
    <w:name w:val="Überschrift 4 Zchn"/>
    <w:basedOn w:val="Absatz-Standardschriftart"/>
    <w:link w:val="berschrift4"/>
    <w:rsid w:val="00AC6EE1"/>
    <w:rPr>
      <w:rFonts w:eastAsia="Times New Roman" w:cs="Times New Roman"/>
      <w:b/>
      <w:bCs/>
      <w:kern w:val="10"/>
      <w:szCs w:val="28"/>
      <w:lang w:eastAsia="de-CH"/>
    </w:rPr>
  </w:style>
  <w:style w:type="paragraph" w:customStyle="1" w:styleId="berschrift4oNr">
    <w:name w:val="Überschrift 4 o. Nr."/>
    <w:basedOn w:val="Standard"/>
    <w:next w:val="Standard"/>
    <w:qFormat/>
    <w:rsid w:val="00AC6EE1"/>
    <w:pPr>
      <w:spacing w:before="120"/>
    </w:pPr>
    <w:rPr>
      <w:b/>
    </w:rPr>
  </w:style>
  <w:style w:type="character" w:customStyle="1" w:styleId="berschrift5Zchn">
    <w:name w:val="Überschrift 5 Zchn"/>
    <w:basedOn w:val="Absatz-Standardschriftart"/>
    <w:link w:val="berschrift5"/>
    <w:rsid w:val="00AC6EE1"/>
    <w:rPr>
      <w:rFonts w:eastAsia="Times New Roman" w:cs="Times New Roman"/>
      <w:b/>
      <w:bCs/>
      <w:iCs/>
      <w:kern w:val="10"/>
      <w:szCs w:val="26"/>
      <w:lang w:eastAsia="de-CH"/>
    </w:rPr>
  </w:style>
  <w:style w:type="character" w:customStyle="1" w:styleId="berschrift6Zchn">
    <w:name w:val="Überschrift 6 Zchn"/>
    <w:basedOn w:val="Absatz-Standardschriftart"/>
    <w:link w:val="berschrift6"/>
    <w:rsid w:val="00AC6EE1"/>
    <w:rPr>
      <w:rFonts w:eastAsia="Times New Roman" w:cs="Times New Roman"/>
      <w:b/>
      <w:bCs/>
      <w:kern w:val="10"/>
      <w:lang w:eastAsia="de-CH"/>
    </w:rPr>
  </w:style>
  <w:style w:type="character" w:customStyle="1" w:styleId="berschrift7Zchn">
    <w:name w:val="Überschrift 7 Zchn"/>
    <w:basedOn w:val="Absatz-Standardschriftart"/>
    <w:link w:val="berschrift7"/>
    <w:rsid w:val="00AC6EE1"/>
    <w:rPr>
      <w:rFonts w:eastAsia="Times New Roman" w:cs="Times New Roman"/>
      <w:b/>
      <w:kern w:val="10"/>
      <w:lang w:eastAsia="de-CH"/>
    </w:rPr>
  </w:style>
  <w:style w:type="character" w:customStyle="1" w:styleId="berschrift8Zchn">
    <w:name w:val="Überschrift 8 Zchn"/>
    <w:basedOn w:val="Absatz-Standardschriftart"/>
    <w:link w:val="berschrift8"/>
    <w:rsid w:val="00AC6EE1"/>
    <w:rPr>
      <w:rFonts w:eastAsia="Times New Roman" w:cs="Times New Roman"/>
      <w:b/>
      <w:iCs/>
      <w:kern w:val="10"/>
      <w:lang w:eastAsia="de-CH"/>
    </w:rPr>
  </w:style>
  <w:style w:type="character" w:customStyle="1" w:styleId="berschrift9Zchn">
    <w:name w:val="Überschrift 9 Zchn"/>
    <w:basedOn w:val="Absatz-Standardschriftart"/>
    <w:link w:val="berschrift9"/>
    <w:rsid w:val="00AC6EE1"/>
    <w:rPr>
      <w:rFonts w:eastAsia="Times New Roman" w:cs="Arial"/>
      <w:b/>
      <w:kern w:val="10"/>
      <w:lang w:eastAsia="de-CH"/>
    </w:rPr>
  </w:style>
  <w:style w:type="paragraph" w:styleId="Umschlagabsenderadresse">
    <w:name w:val="envelope return"/>
    <w:basedOn w:val="Standard"/>
    <w:semiHidden/>
    <w:rsid w:val="00AC6EE1"/>
    <w:rPr>
      <w:rFonts w:cs="Arial"/>
    </w:rPr>
  </w:style>
  <w:style w:type="paragraph" w:styleId="Umschlagadresse">
    <w:name w:val="envelope address"/>
    <w:basedOn w:val="Standard"/>
    <w:semiHidden/>
    <w:rsid w:val="00AC6EE1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titel">
    <w:name w:val="Subtitle"/>
    <w:basedOn w:val="Standard"/>
    <w:next w:val="Standard"/>
    <w:link w:val="UntertitelZchn"/>
    <w:qFormat/>
    <w:rsid w:val="00AC6EE1"/>
    <w:pPr>
      <w:keepNext/>
      <w:keepLines/>
      <w:spacing w:before="220" w:after="120"/>
      <w:outlineLvl w:val="1"/>
    </w:pPr>
    <w:rPr>
      <w:rFonts w:cs="Arial"/>
      <w:b/>
      <w:sz w:val="24"/>
    </w:rPr>
  </w:style>
  <w:style w:type="character" w:customStyle="1" w:styleId="UntertitelZchn">
    <w:name w:val="Untertitel Zchn"/>
    <w:basedOn w:val="Absatz-Standardschriftart"/>
    <w:link w:val="Untertitel"/>
    <w:rsid w:val="00AC6EE1"/>
    <w:rPr>
      <w:rFonts w:eastAsia="Times New Roman" w:cs="Arial"/>
      <w:b/>
      <w:kern w:val="10"/>
      <w:sz w:val="24"/>
      <w:lang w:eastAsia="de-CH"/>
    </w:rPr>
  </w:style>
  <w:style w:type="paragraph" w:styleId="Verzeichnis1">
    <w:name w:val="toc 1"/>
    <w:basedOn w:val="Standard"/>
    <w:next w:val="Standard"/>
    <w:uiPriority w:val="39"/>
    <w:rsid w:val="00AC6EE1"/>
    <w:pPr>
      <w:tabs>
        <w:tab w:val="right" w:pos="9061"/>
      </w:tabs>
      <w:spacing w:before="120" w:after="60"/>
      <w:outlineLvl w:val="0"/>
    </w:pPr>
    <w:rPr>
      <w:b/>
    </w:rPr>
  </w:style>
  <w:style w:type="paragraph" w:styleId="Verzeichnis2">
    <w:name w:val="toc 2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1"/>
    </w:pPr>
    <w:rPr>
      <w:b/>
    </w:rPr>
  </w:style>
  <w:style w:type="paragraph" w:styleId="Verzeichnis3">
    <w:name w:val="toc 3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2"/>
    </w:pPr>
    <w:rPr>
      <w:b/>
    </w:rPr>
  </w:style>
  <w:style w:type="paragraph" w:styleId="Verzeichnis4">
    <w:name w:val="toc 4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3"/>
    </w:pPr>
    <w:rPr>
      <w:b/>
    </w:rPr>
  </w:style>
  <w:style w:type="paragraph" w:styleId="Verzeichnis5">
    <w:name w:val="toc 5"/>
    <w:basedOn w:val="Standard"/>
    <w:next w:val="Standard"/>
    <w:uiPriority w:val="39"/>
    <w:rsid w:val="00AC6EE1"/>
    <w:pPr>
      <w:tabs>
        <w:tab w:val="left" w:pos="9061"/>
      </w:tabs>
      <w:spacing w:before="60"/>
      <w:ind w:left="284"/>
      <w:outlineLvl w:val="4"/>
    </w:pPr>
    <w:rPr>
      <w:b/>
    </w:rPr>
  </w:style>
  <w:style w:type="paragraph" w:styleId="Verzeichnis6">
    <w:name w:val="toc 6"/>
    <w:basedOn w:val="Standard"/>
    <w:next w:val="Standard"/>
    <w:uiPriority w:val="39"/>
    <w:rsid w:val="00AC6EE1"/>
    <w:pPr>
      <w:pBdr>
        <w:bottom w:val="single" w:sz="4" w:space="1" w:color="auto"/>
      </w:pBdr>
      <w:tabs>
        <w:tab w:val="right" w:pos="9061"/>
      </w:tabs>
      <w:spacing w:before="240" w:after="120"/>
      <w:outlineLvl w:val="5"/>
    </w:pPr>
    <w:rPr>
      <w:rFonts w:ascii="Arial Black" w:hAnsi="Arial Black"/>
    </w:rPr>
  </w:style>
  <w:style w:type="paragraph" w:styleId="Verzeichnis7">
    <w:name w:val="toc 7"/>
    <w:basedOn w:val="Standard"/>
    <w:next w:val="Standard"/>
    <w:autoRedefine/>
    <w:uiPriority w:val="39"/>
    <w:rsid w:val="00AC6EE1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rsid w:val="00AC6EE1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rsid w:val="00AC6EE1"/>
    <w:pPr>
      <w:spacing w:after="100"/>
      <w:ind w:left="1760"/>
    </w:pPr>
  </w:style>
  <w:style w:type="paragraph" w:customStyle="1" w:styleId="Vorstossnummer">
    <w:name w:val="Vorstossnummer"/>
    <w:basedOn w:val="Standard"/>
    <w:next w:val="Standard"/>
    <w:link w:val="VorstossnummerZchn"/>
    <w:rsid w:val="00AC6EE1"/>
    <w:pPr>
      <w:jc w:val="right"/>
    </w:pPr>
    <w:rPr>
      <w:rFonts w:ascii="Arial Black" w:hAnsi="Arial Black"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AC6EE1"/>
    <w:rPr>
      <w:rFonts w:ascii="Arial Black" w:eastAsia="Times New Roman" w:hAnsi="Arial Black" w:cs="Times New Roman"/>
      <w:caps/>
      <w:kern w:val="10"/>
      <w:sz w:val="24"/>
      <w:szCs w:val="24"/>
      <w:lang w:eastAsia="de-CH"/>
    </w:rPr>
  </w:style>
  <w:style w:type="paragraph" w:customStyle="1" w:styleId="zOawDeliveryOption">
    <w:name w:val="zOawDeliveryOption"/>
    <w:basedOn w:val="Standard"/>
    <w:next w:val="Standard"/>
    <w:semiHidden/>
    <w:rsid w:val="00AC6EE1"/>
    <w:pPr>
      <w:spacing w:after="60"/>
      <w:contextualSpacing/>
    </w:pPr>
    <w:rPr>
      <w:b/>
    </w:rPr>
  </w:style>
  <w:style w:type="paragraph" w:customStyle="1" w:styleId="zOawRecipient">
    <w:name w:val="zOawRecipient"/>
    <w:basedOn w:val="Standard"/>
    <w:semiHidden/>
    <w:rsid w:val="00AC6EE1"/>
  </w:style>
  <w:style w:type="paragraph" w:customStyle="1" w:styleId="Zwischentitel">
    <w:name w:val="Zwischentitel"/>
    <w:basedOn w:val="Standard"/>
    <w:next w:val="Standard"/>
    <w:rsid w:val="00AC6EE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udiumdokumente" ma:contentTypeID="0x010100679B5FBF2B474642A1F6B7FD653B09CB00FCE67A5709042C4BBE05733EB9F522CC" ma:contentTypeVersion="4" ma:contentTypeDescription="" ma:contentTypeScope="" ma:versionID="493f6aaf5260ef4e67c4b4e9fbfe3992">
  <xsd:schema xmlns:xsd="http://www.w3.org/2001/XMLSchema" xmlns:xs="http://www.w3.org/2001/XMLSchema" xmlns:p="http://schemas.microsoft.com/office/2006/metadata/properties" xmlns:ns2="2254a690-d14d-4536-9a6e-28622ef8098d" targetNamespace="http://schemas.microsoft.com/office/2006/metadata/properties" ma:root="true" ma:fieldsID="a2877606005f23ad1a7db00f33f21bf9" ns2:_="">
    <xsd:import namespace="2254a690-d14d-4536-9a6e-28622ef8098d"/>
    <xsd:element name="properties">
      <xsd:complexType>
        <xsd:sequence>
          <xsd:element name="documentManagement">
            <xsd:complexType>
              <xsd:all>
                <xsd:element ref="ns2:Modul" minOccurs="0"/>
                <xsd:element ref="ns2:Semest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4a690-d14d-4536-9a6e-28622ef8098d" elementFormDefault="qualified">
    <xsd:import namespace="http://schemas.microsoft.com/office/2006/documentManagement/types"/>
    <xsd:import namespace="http://schemas.microsoft.com/office/infopath/2007/PartnerControls"/>
    <xsd:element name="Modul" ma:index="8" nillable="true" ma:displayName="Kürzel" ma:list="{9387ac7e-4aa3-42da-ba9a-321b5e3ce16f}" ma:internalName="Modul" ma:showField="K_x00fc_rzel" ma:web="2254a690-d14d-4536-9a6e-28622ef8098d">
      <xsd:simpleType>
        <xsd:restriction base="dms:Lookup"/>
      </xsd:simpleType>
    </xsd:element>
    <xsd:element name="Semester" ma:index="9" nillable="true" ma:displayName="Semester" ma:list="{9387ac7e-4aa3-42da-ba9a-321b5e3ce16f}" ma:internalName="Semester" ma:showField="Title" ma:web="2254a690-d14d-4536-9a6e-28622ef8098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 xmlns="2254a690-d14d-4536-9a6e-28622ef8098d">5</Modul>
    <Semester xmlns="2254a690-d14d-4536-9a6e-28622ef8098d" xsi:nil="true"/>
  </documentManagement>
</p:properties>
</file>

<file path=customXml/itemProps1.xml><?xml version="1.0" encoding="utf-8"?>
<ds:datastoreItem xmlns:ds="http://schemas.openxmlformats.org/officeDocument/2006/customXml" ds:itemID="{BD5ECBF8-7E21-45B7-A79B-8BF5034B4EA4}"/>
</file>

<file path=customXml/itemProps2.xml><?xml version="1.0" encoding="utf-8"?>
<ds:datastoreItem xmlns:ds="http://schemas.openxmlformats.org/officeDocument/2006/customXml" ds:itemID="{C53DBF3A-12DC-42A2-A268-52ACCFA9F51C}"/>
</file>

<file path=customXml/itemProps3.xml><?xml version="1.0" encoding="utf-8"?>
<ds:datastoreItem xmlns:ds="http://schemas.openxmlformats.org/officeDocument/2006/customXml" ds:itemID="{B655A8E9-0432-416E-AB24-03068F13B4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Luzern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 Pascal</dc:creator>
  <cp:keywords/>
  <dc:description/>
  <cp:lastModifiedBy>Brunner Pascal</cp:lastModifiedBy>
  <cp:revision>2</cp:revision>
  <dcterms:created xsi:type="dcterms:W3CDTF">2017-12-01T07:05:00Z</dcterms:created>
  <dcterms:modified xsi:type="dcterms:W3CDTF">2017-12-01T15:28:00Z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0x010100679B5FBF2B474642A1F6B7FD653B09CB00FCE67A5709042C4BBE05733EB9F522CC</vt:lpwstr>
  </property>
</Properties>
</file>