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8D" w:rsidRDefault="00F55C29">
      <w:r w:rsidRPr="00F55C29">
        <w:drawing>
          <wp:inline distT="0" distB="0" distL="0" distR="0" wp14:anchorId="19829AA3" wp14:editId="15561EA0">
            <wp:extent cx="5760085" cy="20313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7754D6BA" wp14:editId="6187553B">
            <wp:extent cx="5760085" cy="17506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7F1D98E1" wp14:editId="24B39104">
            <wp:extent cx="5760085" cy="20212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0 Punkte</w:t>
      </w:r>
    </w:p>
    <w:p w:rsidR="00F55C29" w:rsidRDefault="00F55C29" w:rsidP="00F55C29">
      <w:r w:rsidRPr="00F55C29">
        <w:lastRenderedPageBreak/>
        <w:drawing>
          <wp:inline distT="0" distB="0" distL="0" distR="0" wp14:anchorId="5235E1CA" wp14:editId="1C88E442">
            <wp:extent cx="5430008" cy="3381847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27D93BE1" wp14:editId="3B5942EA">
            <wp:extent cx="5760085" cy="41484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0 Punkte</w:t>
      </w:r>
    </w:p>
    <w:p w:rsidR="00F55C29" w:rsidRDefault="00F55C29" w:rsidP="00F55C29">
      <w:r w:rsidRPr="00F55C29">
        <w:lastRenderedPageBreak/>
        <w:drawing>
          <wp:inline distT="0" distB="0" distL="0" distR="0" wp14:anchorId="23BFA2DE" wp14:editId="3965531F">
            <wp:extent cx="4553585" cy="291505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2F01D75F" wp14:editId="5A43BFD6">
            <wp:extent cx="4534533" cy="4944165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 xml:space="preserve">0 Punkte </w:t>
      </w:r>
    </w:p>
    <w:p w:rsidR="00F55C29" w:rsidRDefault="00F55C29" w:rsidP="00F55C29">
      <w:pPr>
        <w:pStyle w:val="Listenabsatz"/>
        <w:numPr>
          <w:ilvl w:val="1"/>
          <w:numId w:val="15"/>
        </w:numPr>
      </w:pPr>
      <w:r>
        <w:t>Korrekt wäre A, da es zwei _ hat</w:t>
      </w:r>
    </w:p>
    <w:p w:rsidR="00F55C29" w:rsidRDefault="00F55C29" w:rsidP="00F55C29">
      <w:r w:rsidRPr="00F55C29">
        <w:lastRenderedPageBreak/>
        <w:drawing>
          <wp:inline distT="0" distB="0" distL="0" distR="0" wp14:anchorId="4BCAE280" wp14:editId="4433C3FB">
            <wp:extent cx="4601217" cy="210531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329EF8C8" wp14:editId="4F95150F">
            <wp:extent cx="5760085" cy="164973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5D8880D0" wp14:editId="78B8936A">
            <wp:extent cx="5760085" cy="18288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lastRenderedPageBreak/>
        <w:drawing>
          <wp:inline distT="0" distB="0" distL="0" distR="0" wp14:anchorId="3198E4F0" wp14:editId="28D64B8B">
            <wp:extent cx="5620534" cy="3115110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6F79C842" wp14:editId="5905C221">
            <wp:extent cx="5760085" cy="195643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0D7A4ADF" wp14:editId="3B8F8347">
            <wp:extent cx="5760085" cy="1975485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670AA3F0" wp14:editId="54839C98">
            <wp:extent cx="5760085" cy="11239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lastRenderedPageBreak/>
        <w:drawing>
          <wp:inline distT="0" distB="0" distL="0" distR="0" wp14:anchorId="57594F48" wp14:editId="224AF429">
            <wp:extent cx="4658375" cy="2981741"/>
            <wp:effectExtent l="0" t="0" r="889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drawing>
          <wp:inline distT="0" distB="0" distL="0" distR="0" wp14:anchorId="55B3A1A8" wp14:editId="3E8531BE">
            <wp:extent cx="5760085" cy="101854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t>1 Punkt</w:t>
      </w:r>
    </w:p>
    <w:p w:rsidR="00F55C29" w:rsidRDefault="00F55C29" w:rsidP="00F55C29">
      <w:r w:rsidRPr="00F55C29">
        <w:lastRenderedPageBreak/>
        <w:drawing>
          <wp:inline distT="0" distB="0" distL="0" distR="0" wp14:anchorId="7CFE35CF" wp14:editId="7FCCC7FA">
            <wp:extent cx="5376545" cy="907161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90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pStyle w:val="Listenabsatz"/>
        <w:numPr>
          <w:ilvl w:val="0"/>
          <w:numId w:val="15"/>
        </w:numPr>
      </w:pPr>
      <w:r>
        <w:lastRenderedPageBreak/>
        <w:t>0 Punkte</w:t>
      </w:r>
      <w:bookmarkStart w:id="0" w:name="_GoBack"/>
      <w:bookmarkEnd w:id="0"/>
    </w:p>
    <w:sectPr w:rsidR="00F55C29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6C3A467A"/>
    <w:lvl w:ilvl="0">
      <w:start w:val="1"/>
      <w:numFmt w:val="bullet"/>
      <w:pStyle w:val="ListWithCheckboxes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2460C4A"/>
    <w:multiLevelType w:val="hybridMultilevel"/>
    <w:tmpl w:val="607E3FAC"/>
    <w:lvl w:ilvl="0" w:tplc="CF78D74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4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" w15:restartNumberingAfterBreak="0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6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A6855CB"/>
    <w:multiLevelType w:val="hybridMultilevel"/>
    <w:tmpl w:val="E73A4D38"/>
    <w:lvl w:ilvl="0" w:tplc="42B809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29"/>
    <w:rsid w:val="000279EF"/>
    <w:rsid w:val="002849B7"/>
    <w:rsid w:val="007C7F62"/>
    <w:rsid w:val="008E7591"/>
    <w:rsid w:val="00AC6EE1"/>
    <w:rsid w:val="00BE0403"/>
    <w:rsid w:val="00C4638D"/>
    <w:rsid w:val="00C86745"/>
    <w:rsid w:val="00F55C29"/>
    <w:rsid w:val="00F632EF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1AFC7"/>
  <w15:chartTrackingRefBased/>
  <w15:docId w15:val="{0F5C79E8-2C12-4FC4-AF31-6FE7597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6EE1"/>
    <w:rPr>
      <w:rFonts w:cs="Times New Roman"/>
      <w:kern w:val="10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AC6EE1"/>
    <w:pPr>
      <w:keepNext/>
      <w:keepLines/>
      <w:numPr>
        <w:numId w:val="14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C6EE1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C6EE1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C6EE1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AC6EE1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AC6EE1"/>
    <w:rPr>
      <w:rFonts w:ascii="Arial Black" w:hAnsi="Arial Black"/>
    </w:rPr>
  </w:style>
  <w:style w:type="paragraph" w:customStyle="1" w:styleId="berschrift1oNr">
    <w:name w:val="Überschrift 1 o. Nr."/>
    <w:basedOn w:val="Standard"/>
    <w:next w:val="Standard"/>
    <w:qFormat/>
    <w:rsid w:val="00AC6EE1"/>
    <w:pPr>
      <w:spacing w:before="240" w:after="120"/>
    </w:pPr>
    <w:rPr>
      <w:rFonts w:ascii="Arial Black" w:hAnsi="Arial Black"/>
      <w:sz w:val="24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character" w:customStyle="1" w:styleId="Art-Hochgestellt">
    <w:name w:val="Art-Hochgestellt"/>
    <w:rsid w:val="00AC6EE1"/>
    <w:rPr>
      <w:vertAlign w:val="superscript"/>
    </w:rPr>
  </w:style>
  <w:style w:type="paragraph" w:customStyle="1" w:styleId="Art-Titel">
    <w:name w:val="Art-Titel"/>
    <w:basedOn w:val="Standard"/>
    <w:next w:val="Standard"/>
    <w:rsid w:val="00AC6EE1"/>
    <w:pPr>
      <w:ind w:left="1134" w:hanging="1134"/>
    </w:pPr>
    <w:rPr>
      <w:b/>
      <w:lang w:val="en-US"/>
    </w:rPr>
  </w:style>
  <w:style w:type="paragraph" w:customStyle="1" w:styleId="Art-Text">
    <w:name w:val="Art-Text"/>
    <w:basedOn w:val="Art-Titel"/>
    <w:rsid w:val="00AC6EE1"/>
    <w:pPr>
      <w:ind w:left="425" w:hanging="425"/>
    </w:pPr>
    <w:rPr>
      <w:b w:val="0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AC6EE1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AC6EE1"/>
    <w:rPr>
      <w:rFonts w:ascii="Arial Black" w:hAnsi="Arial Black"/>
      <w:sz w:val="24"/>
    </w:rPr>
  </w:style>
  <w:style w:type="paragraph" w:customStyle="1" w:styleId="CityDate">
    <w:name w:val="CityDate"/>
    <w:basedOn w:val="Standard"/>
    <w:rsid w:val="00AC6EE1"/>
    <w:pPr>
      <w:spacing w:before="240"/>
    </w:pPr>
  </w:style>
  <w:style w:type="character" w:customStyle="1" w:styleId="Description">
    <w:name w:val="Description"/>
    <w:rsid w:val="00AC6EE1"/>
    <w:rPr>
      <w:sz w:val="14"/>
    </w:rPr>
  </w:style>
  <w:style w:type="character" w:styleId="Fett">
    <w:name w:val="Strong"/>
    <w:qFormat/>
    <w:rsid w:val="00AC6EE1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AC6EE1"/>
    <w:rPr>
      <w:sz w:val="12"/>
      <w:vertAlign w:val="superscript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AC6EE1"/>
    <w:rPr>
      <w:rFonts w:eastAsia="Times New Roman" w:cs="Times New Roman"/>
      <w:kern w:val="10"/>
      <w:sz w:val="12"/>
      <w:vertAlign w:val="superscript"/>
      <w:lang w:eastAsia="de-CH"/>
    </w:rPr>
  </w:style>
  <w:style w:type="paragraph" w:styleId="Funotentext">
    <w:name w:val="footnote text"/>
    <w:basedOn w:val="Standard"/>
    <w:link w:val="FunotentextZchn"/>
    <w:rsid w:val="00AC6EE1"/>
    <w:rPr>
      <w:sz w:val="12"/>
    </w:rPr>
  </w:style>
  <w:style w:type="character" w:customStyle="1" w:styleId="FunotentextZchn">
    <w:name w:val="Fußnotentext Zchn"/>
    <w:basedOn w:val="Absatz-Standardschriftart"/>
    <w:link w:val="Funotentext"/>
    <w:rsid w:val="00AC6EE1"/>
    <w:rPr>
      <w:rFonts w:eastAsia="Times New Roman" w:cs="Times New Roman"/>
      <w:kern w:val="10"/>
      <w:sz w:val="12"/>
      <w:lang w:eastAsia="de-CH"/>
    </w:rPr>
  </w:style>
  <w:style w:type="character" w:styleId="Funotenzeichen">
    <w:name w:val="footnote reference"/>
    <w:basedOn w:val="Absatz-Standardschriftart"/>
    <w:uiPriority w:val="99"/>
    <w:unhideWhenUsed/>
    <w:rsid w:val="00AC6EE1"/>
    <w:rPr>
      <w:vertAlign w:val="superscript"/>
    </w:rPr>
  </w:style>
  <w:style w:type="paragraph" w:styleId="Fuzeile">
    <w:name w:val="footer"/>
    <w:basedOn w:val="Standard"/>
    <w:link w:val="FuzeileZchn"/>
    <w:rsid w:val="00AC6EE1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uzeile"/>
    <w:rsid w:val="00AC6EE1"/>
    <w:rPr>
      <w:rFonts w:eastAsia="Times New Roman" w:cs="Times New Roman"/>
      <w:kern w:val="10"/>
      <w:sz w:val="16"/>
      <w:lang w:eastAsia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AC6EE1"/>
    <w:rPr>
      <w:rFonts w:ascii="Arial Black" w:hAnsi="Arial Black"/>
      <w:color w:val="000000" w:themeColor="text1"/>
      <w:sz w:val="26"/>
    </w:rPr>
  </w:style>
  <w:style w:type="character" w:styleId="Hervorhebung">
    <w:name w:val="Emphasis"/>
    <w:uiPriority w:val="3"/>
    <w:qFormat/>
    <w:rsid w:val="00AC6EE1"/>
    <w:rPr>
      <w:b/>
      <w:iCs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AC6EE1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AC6EE1"/>
    <w:rPr>
      <w:rFonts w:ascii="Arial Black" w:eastAsia="Times New Roman" w:hAnsi="Arial Black" w:cs="Times New Roman"/>
      <w:caps/>
      <w:kern w:val="10"/>
      <w:sz w:val="24"/>
      <w:lang w:eastAsia="de-CH"/>
    </w:rPr>
  </w:style>
  <w:style w:type="paragraph" w:customStyle="1" w:styleId="Klassifizierungen">
    <w:name w:val="Klassifizierungen"/>
    <w:basedOn w:val="Absender"/>
    <w:rsid w:val="00AC6EE1"/>
    <w:rPr>
      <w:noProof/>
    </w:rPr>
  </w:style>
  <w:style w:type="paragraph" w:styleId="Kopfzeile">
    <w:name w:val="header"/>
    <w:basedOn w:val="Standard"/>
    <w:link w:val="KopfzeileZchn"/>
    <w:rsid w:val="00AC6EE1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C6EE1"/>
    <w:rPr>
      <w:rFonts w:eastAsia="Times New Roman" w:cs="Times New Roman"/>
      <w:kern w:val="10"/>
      <w:lang w:eastAsia="de-CH"/>
    </w:rPr>
  </w:style>
  <w:style w:type="paragraph" w:styleId="Listenabsatz">
    <w:name w:val="List Paragraph"/>
    <w:basedOn w:val="Standard"/>
    <w:uiPriority w:val="34"/>
    <w:qFormat/>
    <w:rsid w:val="00AC6EE1"/>
    <w:pPr>
      <w:ind w:left="720"/>
      <w:contextualSpacing/>
    </w:pPr>
    <w:rPr>
      <w:szCs w:val="24"/>
      <w:lang w:eastAsia="en-US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rsid w:val="00AC6EE1"/>
    <w:pPr>
      <w:numPr>
        <w:numId w:val="2"/>
      </w:numPr>
      <w:tabs>
        <w:tab w:val="left" w:pos="425"/>
      </w:tabs>
    </w:pPr>
  </w:style>
  <w:style w:type="paragraph" w:customStyle="1" w:styleId="ListWithLetters">
    <w:name w:val="ListWithLetters"/>
    <w:basedOn w:val="Standard"/>
    <w:rsid w:val="00AC6EE1"/>
    <w:pPr>
      <w:numPr>
        <w:numId w:val="3"/>
      </w:numPr>
      <w:tabs>
        <w:tab w:val="left" w:pos="425"/>
      </w:tabs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rsid w:val="00AC6EE1"/>
    <w:pPr>
      <w:numPr>
        <w:numId w:val="5"/>
      </w:numPr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Minimal">
    <w:name w:val="Minimal"/>
    <w:basedOn w:val="Standard"/>
    <w:next w:val="Standard"/>
    <w:rsid w:val="00AC6EE1"/>
    <w:rPr>
      <w:color w:val="FFFFFF" w:themeColor="background1"/>
      <w:sz w:val="2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character" w:styleId="Seitenzahl">
    <w:name w:val="page number"/>
    <w:rsid w:val="00AC6EE1"/>
    <w:rPr>
      <w:rFonts w:cs="Times New Roman"/>
      <w:lang w:val="de-CH" w:eastAsia="x-none"/>
    </w:rPr>
  </w:style>
  <w:style w:type="paragraph" w:customStyle="1" w:styleId="Separator">
    <w:name w:val="Separator"/>
    <w:basedOn w:val="Standard"/>
    <w:next w:val="Standard"/>
    <w:rsid w:val="00AC6EE1"/>
    <w:pPr>
      <w:pBdr>
        <w:bottom w:val="single" w:sz="4" w:space="1" w:color="auto"/>
      </w:pBdr>
    </w:pPr>
    <w:rPr>
      <w:sz w:val="2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AC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6EE1"/>
    <w:rPr>
      <w:rFonts w:ascii="Tahoma" w:eastAsia="Times New Roman" w:hAnsi="Tahoma" w:cs="Tahoma"/>
      <w:kern w:val="10"/>
      <w:sz w:val="16"/>
      <w:szCs w:val="16"/>
      <w:lang w:eastAsia="de-CH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AC6EE1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AC6EE1"/>
    <w:rPr>
      <w:rFonts w:ascii="Arial Black" w:eastAsia="Times New Roman" w:hAnsi="Arial Black" w:cs="Arial"/>
      <w:bCs/>
      <w:kern w:val="10"/>
      <w:sz w:val="24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AC6EE1"/>
    <w:rPr>
      <w:rFonts w:eastAsia="Times New Roman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AC6EE1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AC6EE1"/>
    <w:rPr>
      <w:rFonts w:eastAsia="Times New Roman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AC6EE1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AC6EE1"/>
    <w:rPr>
      <w:rFonts w:eastAsia="Times New Roman" w:cs="Times New Roman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AC6EE1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6EE1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titel">
    <w:name w:val="Subtitle"/>
    <w:basedOn w:val="Standard"/>
    <w:next w:val="Standard"/>
    <w:link w:val="UntertitelZchn"/>
    <w:qFormat/>
    <w:rsid w:val="00AC6EE1"/>
    <w:pPr>
      <w:keepNext/>
      <w:keepLines/>
      <w:spacing w:before="220" w:after="120"/>
      <w:outlineLvl w:val="1"/>
    </w:pPr>
    <w:rPr>
      <w:rFonts w:cs="Arial"/>
      <w:b/>
      <w:sz w:val="24"/>
    </w:rPr>
  </w:style>
  <w:style w:type="character" w:customStyle="1" w:styleId="UntertitelZchn">
    <w:name w:val="Untertitel Zchn"/>
    <w:basedOn w:val="Absatz-Standardschriftart"/>
    <w:link w:val="Untertitel"/>
    <w:rsid w:val="00AC6EE1"/>
    <w:rPr>
      <w:rFonts w:eastAsia="Times New Roman" w:cs="Arial"/>
      <w:b/>
      <w:kern w:val="10"/>
      <w:sz w:val="24"/>
      <w:lang w:eastAsia="de-CH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AC6EE1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  <w:rPr>
      <w:rFonts w:ascii="Arial Black" w:hAnsi="Arial Black"/>
    </w:rPr>
  </w:style>
  <w:style w:type="paragraph" w:styleId="Verzeichnis7">
    <w:name w:val="toc 7"/>
    <w:basedOn w:val="Standard"/>
    <w:next w:val="Standard"/>
    <w:autoRedefine/>
    <w:uiPriority w:val="39"/>
    <w:rsid w:val="00AC6EE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rsid w:val="00AC6EE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rsid w:val="00AC6EE1"/>
    <w:pPr>
      <w:spacing w:after="100"/>
      <w:ind w:left="1760"/>
    </w:pPr>
  </w:style>
  <w:style w:type="paragraph" w:customStyle="1" w:styleId="Vorstossnummer">
    <w:name w:val="Vorstossnummer"/>
    <w:basedOn w:val="Standard"/>
    <w:next w:val="Standard"/>
    <w:link w:val="VorstossnummerZchn"/>
    <w:rsid w:val="00AC6EE1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AC6EE1"/>
    <w:rPr>
      <w:rFonts w:ascii="Arial Black" w:eastAsia="Times New Roman" w:hAnsi="Arial Black" w:cs="Times New Roman"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Standard"/>
    <w:semiHidden/>
    <w:rsid w:val="00AC6EE1"/>
    <w:pPr>
      <w:spacing w:after="60"/>
      <w:contextualSpacing/>
    </w:pPr>
    <w:rPr>
      <w:b/>
    </w:rPr>
  </w:style>
  <w:style w:type="paragraph" w:customStyle="1" w:styleId="zOawRecipient">
    <w:name w:val="zOawRecipient"/>
    <w:basedOn w:val="Standard"/>
    <w:semiHidden/>
    <w:rsid w:val="00AC6EE1"/>
  </w:style>
  <w:style w:type="paragraph" w:customStyle="1" w:styleId="Zwischentitel">
    <w:name w:val="Zwischentitel"/>
    <w:basedOn w:val="Standard"/>
    <w:next w:val="Standard"/>
    <w:rsid w:val="00AC6EE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493f6aaf5260ef4e67c4b4e9fbfe399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a2877606005f23ad1a7db00f33f21bf9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>5</Modul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DD6D0A8D-7EB8-42F5-867C-4E45F2086631}"/>
</file>

<file path=customXml/itemProps2.xml><?xml version="1.0" encoding="utf-8"?>
<ds:datastoreItem xmlns:ds="http://schemas.openxmlformats.org/officeDocument/2006/customXml" ds:itemID="{85A800A2-BB30-4711-9000-3748BBBF5EA9}"/>
</file>

<file path=customXml/itemProps3.xml><?xml version="1.0" encoding="utf-8"?>
<ds:datastoreItem xmlns:ds="http://schemas.openxmlformats.org/officeDocument/2006/customXml" ds:itemID="{D78C11F4-7DDF-497C-A412-6B42B5D0DB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Pascal</dc:creator>
  <cp:keywords/>
  <dc:description/>
  <cp:lastModifiedBy>Brunner Pascal</cp:lastModifiedBy>
  <cp:revision>1</cp:revision>
  <dcterms:created xsi:type="dcterms:W3CDTF">2017-10-18T11:17:00Z</dcterms:created>
  <dcterms:modified xsi:type="dcterms:W3CDTF">2017-10-18T11:34:00Z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